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Fake News Detection Using Machine Learning</w:t>
      </w:r>
    </w:p>
    <w:p>
      <w:r>
        <w:br/>
        <w:t>Name: Bhargavi</w:t>
        <w:br/>
        <w:t>College Name: Sankethika Vidya Parishad of Technology and Management</w:t>
        <w:br/>
        <w:t>Email: bhargavibharu25122000@gmail.com</w:t>
        <w:br/>
      </w:r>
    </w:p>
    <w:p>
      <w:pPr>
        <w:pStyle w:val="Heading1"/>
      </w:pPr>
      <w:r>
        <w:t>Abstract</w:t>
      </w:r>
    </w:p>
    <w:p>
      <w:r>
        <w:t>In today's digital world, the spread of fake news has become a serious issue. This project presents a machine learning-based solution that classifies news articles as real or fake using Natural Language Processing (NLP) techniques. The system is trained on a labeled dataset and uses algorithms like Logistic Regression to make predictions.</w:t>
      </w:r>
    </w:p>
    <w:p>
      <w:pPr>
        <w:pStyle w:val="Heading1"/>
      </w:pPr>
      <w:r>
        <w:t>Problem Statement</w:t>
      </w:r>
    </w:p>
    <w:p>
      <w:r>
        <w:t>Fake news spreads quickly and can influence public perception, politics, and social behavior. Manual detection is not scalable, hence an automated method using ML is needed.</w:t>
      </w:r>
    </w:p>
    <w:p>
      <w:pPr>
        <w:pStyle w:val="Heading1"/>
      </w:pPr>
      <w:r>
        <w:t>Methodology</w:t>
      </w:r>
    </w:p>
    <w:p>
      <w:r>
        <w:t>We used a dataset containing labeled news articles. The data was cleaned, preprocessed using NLP, vectorized using TF-IDF, and trained on multiple models. Logistic Regression performed best in our case.</w:t>
      </w:r>
    </w:p>
    <w:p>
      <w:pPr>
        <w:pStyle w:val="Heading1"/>
      </w:pPr>
      <w:r>
        <w:t>Technologies Used</w:t>
      </w:r>
    </w:p>
    <w:p>
      <w:r>
        <w:t>Python, scikit-learn, pandas, NumPy, NLTK, TF-IDF</w:t>
      </w:r>
    </w:p>
    <w:p>
      <w:pPr>
        <w:pStyle w:val="Heading1"/>
      </w:pPr>
      <w:r>
        <w:t>Algorithm</w:t>
      </w:r>
    </w:p>
    <w:p>
      <w:r>
        <w:t>Logistic Regression was used for binary classification.</w:t>
      </w:r>
    </w:p>
    <w:p>
      <w:pPr>
        <w:pStyle w:val="Heading1"/>
      </w:pPr>
      <w:r>
        <w:t>Results</w:t>
      </w:r>
    </w:p>
    <w:p>
      <w:r>
        <w:t>Achieved an accuracy of ~94% on the test data.</w:t>
      </w:r>
    </w:p>
    <w:p>
      <w:pPr>
        <w:pStyle w:val="Heading1"/>
      </w:pPr>
      <w:r>
        <w:t>Conclusion</w:t>
      </w:r>
    </w:p>
    <w:p>
      <w:r>
        <w:t>The model successfully detects fake news with high accuracy. The project demonstrates how machine learning can help tackle misinformation online.</w:t>
      </w:r>
    </w:p>
    <w:p>
      <w:pPr>
        <w:pStyle w:val="Heading1"/>
      </w:pPr>
      <w:r>
        <w:t>Future Scope</w:t>
      </w:r>
    </w:p>
    <w:p>
      <w:r>
        <w:t>Future improvements include deploying a web app, using deep learning models like BERT, and extending support for multiple languages.</w:t>
      </w:r>
    </w:p>
    <w:p>
      <w:pPr>
        <w:pStyle w:val="Heading1"/>
      </w:pPr>
      <w:r>
        <w:t>References</w:t>
      </w:r>
    </w:p>
    <w:p>
      <w:r>
        <w:t>1. https://www.kaggle.com/clmentbisaillon/fake-and-real-news-dataset</w:t>
        <w:br/>
        <w:t>2. scikit-learn documentation</w:t>
        <w:br/>
        <w:t>3. NLP research papers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